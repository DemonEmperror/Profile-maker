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Professional Resume</w:t>
      </w:r>
    </w:p>
    <w:p>
      <w:pPr>
        <w:pStyle w:val="Heading1"/>
      </w:pPr>
      <w:r>
        <w:t>Karan Shah</w:t>
      </w:r>
    </w:p>
    <w:p>
      <w:pPr>
        <w:pStyle w:val="Heading1"/>
      </w:pPr>
      <w:r>
        <w:t>Education, Training, and Certifications</w:t>
      </w:r>
    </w:p>
    <w:p>
      <w:pPr>
        <w:pStyle w:val="ListBullet"/>
      </w:pPr>
      <w:r>
        <w:t>B.E. in Computer Engineering – Gujarat Technological University ( - 2021)</w:t>
      </w:r>
    </w:p>
    <w:p>
      <w:pPr>
        <w:pStyle w:val="ListBullet"/>
      </w:pPr>
      <w:r>
        <w:t>Oracle Certified Java Programmer ( - )</w:t>
      </w:r>
    </w:p>
    <w:p>
      <w:pPr>
        <w:pStyle w:val="ListBullet"/>
      </w:pPr>
      <w:r>
        <w:t>Full Stack Developer Bootcamp – Udemy ( - 2022)</w:t>
      </w:r>
    </w:p>
    <w:p>
      <w:pPr>
        <w:pStyle w:val="Heading1"/>
      </w:pPr>
      <w:r>
        <w:t>Total Experience</w:t>
      </w:r>
    </w:p>
    <w:p>
      <w:r>
        <w:t>2 years 3 months</w:t>
      </w:r>
    </w:p>
    <w:p>
      <w:pPr>
        <w:pStyle w:val="Heading1"/>
      </w:pPr>
      <w:r>
        <w:t>Professional Summary</w:t>
      </w:r>
    </w:p>
    <w:p>
      <w:pPr>
        <w:pStyle w:val="ListBullet"/>
      </w:pPr>
      <w:r>
        <w:t>- Over 2 years of hands-on experience as a full stack Java Developer.</w:t>
      </w:r>
    </w:p>
    <w:p>
      <w:pPr>
        <w:pStyle w:val="ListBullet"/>
      </w:pPr>
      <w:r>
        <w:t>- Proficient in Java, JSP, Servlets, MySQL, jQuery, AJAX, HTML, and CSS.</w:t>
      </w:r>
    </w:p>
    <w:p>
      <w:pPr>
        <w:pStyle w:val="ListBullet"/>
      </w:pPr>
      <w:r>
        <w:t>- Experienced in designing and maintaining scalable web applications with an emphasis on clean architecture and maintainability.</w:t>
      </w:r>
    </w:p>
    <w:p>
      <w:pPr>
        <w:pStyle w:val="Heading1"/>
      </w:pPr>
      <w:r>
        <w:t>NetWeb Projects</w:t>
      </w:r>
    </w:p>
    <w:p>
      <w:pPr>
        <w:pStyle w:val="Heading2"/>
      </w:pPr>
      <w:r>
        <w:t>Employee Management Portal</w:t>
      </w:r>
    </w:p>
    <w:p>
      <w:pPr>
        <w:pStyle w:val="ListBullet"/>
      </w:pPr>
      <w:r>
        <w:t>Developed a web-based internal portal for managing employee data including profiles, attendance, leave applications, and department-wise reporting.</w:t>
      </w:r>
    </w:p>
    <w:p>
      <w:pPr>
        <w:pStyle w:val="Heading2"/>
      </w:pPr>
      <w:r>
        <w:t>Invoice Generator Tool</w:t>
      </w:r>
    </w:p>
    <w:p>
      <w:pPr>
        <w:pStyle w:val="ListBullet"/>
      </w:pPr>
      <w:r>
        <w:t>Built an automated invoice generation tool using Java and JSP integrated with a MySQL backend. Added export options (PDF/Excel), search filters, and email dispatch functionality.</w:t>
      </w:r>
    </w:p>
    <w:p>
      <w:pPr>
        <w:pStyle w:val="Heading2"/>
      </w:pPr>
      <w:r>
        <w:t>Task Tracker System</w:t>
      </w:r>
    </w:p>
    <w:p>
      <w:pPr>
        <w:pStyle w:val="ListBullet"/>
      </w:pPr>
      <w:r>
        <w:t>A collaborative platform for employees and team leads to assign, track, and report daily tasks. Integrated notification system and deadline alerts.</w:t>
      </w:r>
    </w:p>
    <w:p>
      <w:pPr>
        <w:pStyle w:val="Heading1"/>
      </w:pPr>
      <w:r>
        <w:t>Past Projects</w:t>
      </w:r>
    </w:p>
    <w:p>
      <w:pPr>
        <w:pStyle w:val="Heading2"/>
      </w:pPr>
      <w:r>
        <w:t>eLearning Management System</w:t>
      </w:r>
    </w:p>
    <w:p>
      <w:pPr>
        <w:pStyle w:val="ListBullet"/>
      </w:pPr>
      <w:r>
        <w:t>Developed a student/teacher portal with role-based access control, video course streaming, assessment submission, and performance tracking.</w:t>
      </w:r>
    </w:p>
    <w:p>
      <w:pPr>
        <w:pStyle w:val="Heading2"/>
      </w:pPr>
      <w:r>
        <w:t>Online Survey Platform</w:t>
      </w:r>
    </w:p>
    <w:p>
      <w:pPr>
        <w:pStyle w:val="ListBullet"/>
      </w:pPr>
      <w:r>
        <w:t>Created a flexible survey application where users can create surveys with dynamic forms and visualize collected data with charts.</w:t>
      </w:r>
    </w:p>
    <w:p>
      <w:pPr>
        <w:pStyle w:val="Heading2"/>
      </w:pPr>
      <w:r>
        <w:t>Travel Booking Engine</w:t>
      </w:r>
    </w:p>
    <w:p>
      <w:pPr>
        <w:pStyle w:val="ListBullet"/>
      </w:pPr>
      <w:r>
        <w:t>Worked on backend services to manage flight, hotel, and transport bookings using REST APIs, handled complex search and pricing logic.</w:t>
      </w:r>
    </w:p>
    <w:p>
      <w:pPr>
        <w:pStyle w:val="Heading1"/>
      </w:pPr>
      <w:r>
        <w:t>Roles and Responsibilities</w:t>
      </w:r>
    </w:p>
    <w:p>
      <w:pPr>
        <w:pStyle w:val="ListBullet"/>
      </w:pPr>
      <w:r>
        <w:t>- Gathers and analyzes project requirements.</w:t>
      </w:r>
    </w:p>
    <w:p>
      <w:pPr>
        <w:pStyle w:val="ListBullet"/>
      </w:pPr>
      <w:r>
        <w:t>- Designs database schemas and flow diagrams.</w:t>
      </w:r>
    </w:p>
    <w:p>
      <w:pPr>
        <w:pStyle w:val="ListBullet"/>
      </w:pPr>
      <w:r>
        <w:t>- Develops REST APIs and integrates front-end with back-end systems.</w:t>
      </w:r>
    </w:p>
    <w:p>
      <w:pPr>
        <w:pStyle w:val="ListBullet"/>
      </w:pPr>
      <w:r>
        <w:t>- Writes efficient and reusable code using Java/JSP.</w:t>
      </w:r>
    </w:p>
    <w:p>
      <w:pPr>
        <w:pStyle w:val="ListBullet"/>
      </w:pPr>
      <w:r>
        <w:t>- Designs user interfaces utilizing HTML, CSS, Bootstrap, jQuery, and AJAX.</w:t>
      </w:r>
    </w:p>
    <w:p>
      <w:pPr>
        <w:pStyle w:val="ListBullet"/>
      </w:pPr>
      <w:r>
        <w:t>- Implements data validations and secure form handling.</w:t>
      </w:r>
    </w:p>
    <w:p>
      <w:pPr>
        <w:pStyle w:val="ListBullet"/>
      </w:pPr>
      <w:r>
        <w:t>- Performs unit and integration testing.</w:t>
      </w:r>
    </w:p>
    <w:p>
      <w:pPr>
        <w:pStyle w:val="ListBullet"/>
      </w:pPr>
      <w:r>
        <w:t>- Manages deployment and provides post-deployment support.</w:t>
      </w:r>
    </w:p>
    <w:p>
      <w:pPr>
        <w:pStyle w:val="Heading1"/>
      </w:pPr>
      <w:r>
        <w:t>Work Experience</w:t>
      </w:r>
    </w:p>
    <w:p>
      <w:pPr>
        <w:pStyle w:val="Heading2"/>
      </w:pPr>
      <w:r>
        <w:t>Java Developer (April 2023 - Current)</w:t>
      </w:r>
    </w:p>
    <w:p>
      <w:pPr>
        <w:pStyle w:val="ListBullet"/>
      </w:pPr>
      <w:r>
        <w:t>- Conducted requirement gathering and analysis.</w:t>
      </w:r>
    </w:p>
    <w:p>
      <w:pPr>
        <w:pStyle w:val="ListBullet"/>
      </w:pPr>
      <w:r>
        <w:t>- Designed database schemas and flow diagrams.</w:t>
      </w:r>
    </w:p>
    <w:p>
      <w:pPr>
        <w:pStyle w:val="ListBullet"/>
      </w:pPr>
      <w:r>
        <w:t>- Developed REST APIs and integrated front-end with back-end.</w:t>
      </w:r>
    </w:p>
    <w:p>
      <w:pPr>
        <w:pStyle w:val="ListBullet"/>
      </w:pPr>
      <w:r>
        <w:t>- Wrote efficient and reusable code in Java/JSP.</w:t>
      </w:r>
    </w:p>
    <w:p>
      <w:pPr>
        <w:pStyle w:val="ListBullet"/>
      </w:pPr>
      <w:r>
        <w:t>- Designed and implemented front-end using HTML, CSS, Bootstrap, jQuery, and AJAX.</w:t>
      </w:r>
    </w:p>
    <w:p>
      <w:pPr>
        <w:pStyle w:val="ListBullet"/>
      </w:pPr>
      <w:r>
        <w:t>- Implemented validations and secure form handling.</w:t>
      </w:r>
    </w:p>
    <w:p>
      <w:pPr>
        <w:pStyle w:val="ListBullet"/>
      </w:pPr>
      <w:r>
        <w:t>- Performed unit and integration testing.</w:t>
      </w:r>
    </w:p>
    <w:p>
      <w:pPr>
        <w:pStyle w:val="ListBullet"/>
      </w:pPr>
      <w:r>
        <w:t>- Managed deployment and provided post-deployment support.</w:t>
      </w:r>
    </w:p>
    <w:p>
      <w:pPr>
        <w:pStyle w:val="Heading1"/>
      </w:pPr>
      <w:r>
        <w:t>Technical Skills</w:t>
      </w:r>
    </w:p>
    <w:p>
      <w:pPr>
        <w:pStyle w:val="Heading2"/>
      </w:pPr>
      <w:r>
        <w:t>Databases</w:t>
      </w:r>
    </w:p>
    <w:p>
      <w:pPr>
        <w:pStyle w:val="ListBullet"/>
      </w:pPr>
      <w:r>
        <w:t>MySQL</w:t>
      </w:r>
    </w:p>
    <w:p>
      <w:pPr>
        <w:pStyle w:val="ListBullet"/>
      </w:pPr>
      <w:r>
        <w:t>Oracle</w:t>
      </w:r>
    </w:p>
    <w:p>
      <w:pPr>
        <w:pStyle w:val="Heading2"/>
      </w:pPr>
      <w:r>
        <w:t>Frameworks</w:t>
      </w:r>
    </w:p>
    <w:p>
      <w:pPr>
        <w:pStyle w:val="ListBullet"/>
      </w:pPr>
      <w:r>
        <w:t>Spring Boot</w:t>
      </w:r>
    </w:p>
    <w:p>
      <w:pPr>
        <w:pStyle w:val="ListBullet"/>
      </w:pPr>
      <w:r>
        <w:t>Hibernate</w:t>
      </w:r>
    </w:p>
    <w:p>
      <w:pPr>
        <w:pStyle w:val="Heading2"/>
      </w:pPr>
      <w:r>
        <w:t>Scripting Languages</w:t>
      </w:r>
    </w:p>
    <w:p>
      <w:pPr>
        <w:pStyle w:val="ListBullet"/>
      </w:pPr>
      <w:r>
        <w:t>JavaScript</w:t>
      </w:r>
    </w:p>
    <w:p>
      <w:pPr>
        <w:pStyle w:val="ListBullet"/>
      </w:pPr>
      <w:r>
        <w:t>jQuery</w:t>
      </w:r>
    </w:p>
    <w:p>
      <w:pPr>
        <w:pStyle w:val="Heading2"/>
      </w:pPr>
      <w:r>
        <w:t>Tools</w:t>
      </w:r>
    </w:p>
    <w:p>
      <w:pPr>
        <w:pStyle w:val="ListBullet"/>
      </w:pPr>
      <w:r>
        <w:t>Eclipse</w:t>
      </w:r>
    </w:p>
    <w:p>
      <w:pPr>
        <w:pStyle w:val="ListBullet"/>
      </w:pPr>
      <w:r>
        <w:t>Postman</w:t>
      </w:r>
    </w:p>
    <w:p>
      <w:pPr>
        <w:pStyle w:val="ListBullet"/>
      </w:pPr>
      <w:r>
        <w:t>Git</w:t>
      </w:r>
    </w:p>
    <w:p>
      <w:pPr>
        <w:pStyle w:val="ListBullet"/>
      </w:pPr>
      <w:r>
        <w:t>Maven</w:t>
      </w:r>
    </w:p>
    <w:p>
      <w:pPr>
        <w:pStyle w:val="Heading2"/>
      </w:pPr>
      <w:r>
        <w:t>Web Servers</w:t>
      </w:r>
    </w:p>
    <w:p>
      <w:pPr>
        <w:pStyle w:val="ListBullet"/>
      </w:pPr>
      <w:r>
        <w:t>Apache Tomcat</w:t>
      </w:r>
    </w:p>
    <w:p>
      <w:pPr>
        <w:pStyle w:val="Heading2"/>
      </w:pPr>
      <w:r>
        <w:t>Web Technologies</w:t>
      </w:r>
    </w:p>
    <w:p>
      <w:pPr>
        <w:pStyle w:val="ListBullet"/>
      </w:pPr>
      <w:r>
        <w:t>HTML</w:t>
      </w:r>
    </w:p>
    <w:p>
      <w:pPr>
        <w:pStyle w:val="ListBullet"/>
      </w:pPr>
      <w:r>
        <w:t>CSS</w:t>
      </w:r>
    </w:p>
    <w:p>
      <w:pPr>
        <w:pStyle w:val="ListBullet"/>
      </w:pPr>
      <w:r>
        <w:t>JSP</w:t>
      </w:r>
    </w:p>
    <w:p>
      <w:pPr>
        <w:pStyle w:val="ListBullet"/>
      </w:pPr>
      <w:r>
        <w:t>Servlets</w:t>
      </w:r>
    </w:p>
    <w:p>
      <w:pPr>
        <w:pStyle w:val="Heading1"/>
      </w:pPr>
      <w:r>
        <w:t>Personal Details</w:t>
      </w:r>
    </w:p>
    <w:p>
      <w:r>
        <w:t>Contact Number: +91-9876543210</w:t>
      </w:r>
    </w:p>
    <w:p>
      <w:r>
        <w:t>Date Of Birth: August 15, 1999</w:t>
      </w:r>
    </w:p>
    <w:p>
      <w:r>
        <w:t>Date Of Joining: April 2023</w:t>
      </w:r>
    </w:p>
    <w:p>
      <w:r>
        <w:t>Designation: Java Developer</w:t>
      </w:r>
    </w:p>
    <w:p>
      <w:r>
        <w:t>Employee Id: NET12345</w:t>
      </w:r>
    </w:p>
    <w:p>
      <w:r>
        <w:t>Local Address: B-203, Silver Heights, Gotri, Vadodara – 390021</w:t>
      </w:r>
    </w:p>
    <w:p>
      <w:r>
        <w:t>Overall Experience: 2 years 3 months</w:t>
      </w:r>
    </w:p>
    <w:p>
      <w:r>
        <w:t>Passport Details: P1234567 (Valid till: 15-Aug-2030)</w:t>
      </w:r>
    </w:p>
    <w:p>
      <w:r>
        <w:t>Permanent Address: 24, Om Residency, Near Manjalpur Cross Road, Vadodara – 390011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